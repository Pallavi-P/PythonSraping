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urls</w:t>
      </w:r>
    </w:p>
    <w:p>
      <w:r>
        <w:t>#genesis-nav-primary</w:t>
      </w:r>
    </w:p>
    <w:p>
      <w:r>
        <w:t>#genesis-content</w:t>
      </w:r>
    </w:p>
    <w:p>
      <w:r>
        <w:t>#genesis-sidebar-primary</w:t>
      </w:r>
    </w:p>
    <w:p>
      <w:r>
        <w:t>#genesis-footer-widgets</w:t>
      </w:r>
    </w:p>
    <w:p>
      <w:r>
        <w:t>https://www.reliablesoft.net/</w:t>
      </w:r>
    </w:p>
    <w:p>
      <w:r>
        <w:t>https://www.reliablesoft.net/about/</w:t>
      </w:r>
    </w:p>
    <w:p>
      <w:r>
        <w:t>https://www.reliablesoft.net/seo-ebooks/</w:t>
      </w:r>
    </w:p>
    <w:p>
      <w:r>
        <w:t>https://www.reliablesoft.net/digital-marketing-services/</w:t>
      </w:r>
    </w:p>
    <w:p>
      <w:r>
        <w:t>https://www.reliablesoft.net/portfolio/</w:t>
      </w:r>
    </w:p>
    <w:p>
      <w:r>
        <w:t>https://www.reliablesoft.net/customer-testimonials/</w:t>
      </w:r>
    </w:p>
    <w:p>
      <w:r>
        <w:t>https://www.reliablesoft.net/blog/</w:t>
      </w:r>
    </w:p>
    <w:p>
      <w:r>
        <w:t>https://www.reliablesoft.net/contact/</w:t>
      </w:r>
    </w:p>
    <w:p>
      <w:r>
        <w:t>https://www.reliablesoft.net/my-account</w:t>
      </w:r>
    </w:p>
    <w:p>
      <w:r>
        <w:t>https://www.reliablesoft.net/</w:t>
      </w:r>
    </w:p>
    <w:p>
      <w:r>
        <w:t>https://www.reliablesoft.net/products/courses/the-complete-seo-course/</w:t>
      </w:r>
    </w:p>
    <w:p>
      <w:r>
        <w:t>https://www.reliablesoft.net/seo-courses/</w:t>
      </w:r>
    </w:p>
    <w:p>
      <w:r>
        <w:t>/wp-promo</w:t>
      </w:r>
    </w:p>
    <w:p>
      <w:r>
        <w:t>https://www.reliablesoft.net/seo-audit/</w:t>
      </w:r>
    </w:p>
    <w:p>
      <w:r>
        <w:t>https://www.reliablesoft.net/digital-marketing-services/</w:t>
      </w:r>
    </w:p>
    <w:p>
      <w:r>
        <w:t>https://www.reliablesoft.net/</w:t>
      </w:r>
    </w:p>
    <w:p>
      <w:r>
        <w:t>https://www.reliablesoft.net/my-account/</w:t>
      </w:r>
    </w:p>
    <w:p>
      <w:r>
        <w:t>https://www.reliablesoft.net/blog/</w:t>
      </w:r>
    </w:p>
    <w:p>
      <w:r>
        <w:t>https://www.reliablesoft.net/seo-courses/</w:t>
      </w:r>
    </w:p>
    <w:p>
      <w:r>
        <w:t>https://www.reliablesoft.net/wp-promo/</w:t>
      </w:r>
    </w:p>
    <w:p>
      <w:r>
        <w:t>https://www.reliablesoft.net/digital-marketing-services/</w:t>
      </w:r>
    </w:p>
    <w:p>
      <w:r>
        <w:t>https://www.reliablesoft.net/about/</w:t>
      </w:r>
    </w:p>
    <w:p>
      <w:r>
        <w:t>https://www.reliablesoft.net/customer-testimonials/</w:t>
      </w:r>
    </w:p>
    <w:p>
      <w:r>
        <w:t>https://www.reliablesoft.net/contact/</w:t>
      </w:r>
    </w:p>
    <w:p>
      <w:r>
        <w:t>https://www.reliablesoft.net/</w:t>
      </w:r>
    </w:p>
    <w:p>
      <w:r>
        <w:t>https://www.reliablesoft.net/articles/seo/</w:t>
      </w:r>
    </w:p>
    <w:p>
      <w:r>
        <w:t>https://www.reliablesoft.net/author/alex-chris/</w:t>
      </w:r>
    </w:p>
    <w:p>
      <w:r>
        <w:t>https://www.reliablesoft.net/top-10-search-engines-in-the-world/#respond</w:t>
      </w:r>
    </w:p>
    <w:p>
      <w:r>
        <w:t>/products/courses/the-complete-seo-course</w:t>
      </w:r>
    </w:p>
    <w:p>
      <w:r>
        <w:t>https://www.google.com</w:t>
      </w:r>
    </w:p>
    <w:p>
      <w:r>
        <w:t>https://netmarketshare.com/search-engine-market-share.aspx</w:t>
      </w:r>
    </w:p>
    <w:p>
      <w:r>
        <w:t>https://www.reliablesoft.net/how-long-does-it-take-to-rank-in-google/</w:t>
      </w:r>
    </w:p>
    <w:p>
      <w:r>
        <w:t>https://www.bing.com</w:t>
      </w:r>
    </w:p>
    <w:p>
      <w:r>
        <w:t>https://www.yahoo.com</w:t>
      </w:r>
    </w:p>
    <w:p>
      <w:r>
        <w:t>http://searchengineland.com/july-search-share-google-at-all-time-high-bing-continues-slow-gains-130551</w:t>
      </w:r>
    </w:p>
    <w:p>
      <w:r>
        <w:t>http://www.ask.com/</w:t>
      </w:r>
    </w:p>
    <w:p>
      <w:r>
        <w:t>https://www.aol.com/</w:t>
      </w:r>
    </w:p>
    <w:p>
      <w:r>
        <w:t>http://www.netmarketshare.com/search-engine-market-share.aspx?qprid=4&amp;qpcustomd=0&amp;qptimeframe=Y</w:t>
      </w:r>
    </w:p>
    <w:p>
      <w:r>
        <w:t>https://www.baidu.com/</w:t>
      </w:r>
    </w:p>
    <w:p>
      <w:r>
        <w:t>https://en.wikipedia.org/wiki/Baidu</w:t>
      </w:r>
    </w:p>
    <w:p>
      <w:r>
        <w:t>https://www.wolframalpha.com/</w:t>
      </w:r>
    </w:p>
    <w:p>
      <w:r>
        <w:t>https://duckduckgo.com/</w:t>
      </w:r>
    </w:p>
    <w:p>
      <w:r>
        <w:t>https://archive.org/</w:t>
      </w:r>
    </w:p>
    <w:p>
      <w:r>
        <w:t>https://www.yandex.ru/</w:t>
      </w:r>
    </w:p>
    <w:p>
      <w:r>
        <w:t>https://www.alexa.com/siteinfo/yandex.ru</w:t>
      </w:r>
    </w:p>
    <w:p>
      <w:r>
        <w:t>https://www.reliablesoft.net/how-search-engines-work/</w:t>
      </w:r>
    </w:p>
    <w:p>
      <w:r>
        <w:t>https://www.reliablesoft.net/what-is-the-difference-between-seo-and-sem/</w:t>
      </w:r>
    </w:p>
    <w:p>
      <w:r>
        <w:t>https://www.reliablesoft.net/what-is-search-engine-optimization-and-why-is-it-important/</w:t>
      </w:r>
    </w:p>
    <w:p>
      <w:r>
        <w:t>https://www.reliablesoft.net/seo-tips-for-beginners-15-ways-to-google-boost-your-web-site/</w:t>
      </w:r>
    </w:p>
    <w:p>
      <w:r>
        <w:t>https://www.reliablesoft.net/seo-courses/</w:t>
      </w:r>
    </w:p>
    <w:p>
      <w:r>
        <w:t>https://www.reliablesoft.net/diy-seo-tutorial-for-beginners/</w:t>
      </w:r>
    </w:p>
    <w:p>
      <w:r>
        <w:t>https://plus.google.com/share?url=https%3A%2F%2Fwww.reliablesoft.net%2Ftop-10-search-engines-in-the-world%2F</w:t>
      </w:r>
    </w:p>
    <w:p>
      <w:r>
        <w:t>https://twitter.com/share?original_referer=/&amp;text=Top+10+Search+Engines+In+The+World&amp;url=https://www.reliablesoft.net/top-10-search-engines-in-the-world/&amp;via=reliablesoftnet</w:t>
      </w:r>
    </w:p>
    <w:p>
      <w:r>
        <w:t>https://www.facebook.com/share.php?u=https%3A%2F%2Fwww.reliablesoft.net%2Ftop-10-search-engines-in-the-world%2F</w:t>
      </w:r>
    </w:p>
    <w:p>
      <w:r>
        <w:t>https://www.linkedin.com/cws/share?url=https%3A%2F%2Fwww.reliablesoft.net%2Ftop-10-search-engines-in-the-world%2F</w:t>
      </w:r>
    </w:p>
    <w:p>
      <w:r>
        <w:t>mailto:?subject=Top%2010%20Search%20Engines%20In%20The%20World&amp;body=Which%20are%20the%2010%20best%20and%20most%20popular%20search%20engines%20in%20the%20World%3F%20Besides%20Google%20and%20Bing%20there%20are%20other%20search%20engines%20that%20may%20not%20be%20so%20well%20known%20but%20still%20serve%20millions%20of%20search%20queries%20per%20day.%20It%20may%20be%20a%20shocking%20surprise%20for%20many%20people%20but%20Google%20is%20not%20the%20only%20search%20engine%20available%20on%20the%20Internet%20today%21%20In%20fact%2C%20there%20are%20a%20number%20of%20search%20engines%20that%20want%20to%20take%C2%A0Google%27s%20throne%20but%20none%20of%20them%20is%20ready%20%28yet%29%20to%20even%20pose%20a%20threat.%20Nevertheless%2C%20there%20are%20search%20engines%20that%20are%20worth%20considering%20and%20the%20top%2010%20are%20%20Read%20Here%3A%20https%3A%2F%2Fwww.reliablesoft.net%2Ftop-10-search-engines-in-the-world%2F</w:t>
      </w:r>
    </w:p>
    <w:p>
      <w:r>
        <w:t>/products/courses/the-complete-seo-course</w:t>
      </w:r>
    </w:p>
    <w:p>
      <w:r>
        <w:t>http://www.digitalmarketingpro.net/</w:t>
      </w:r>
    </w:p>
    <w:p>
      <w:r>
        <w:t>https://twitter.com/reliablesoftnet</w:t>
      </w:r>
    </w:p>
    <w:p>
      <w:r>
        <w:t>https://plus.google.com/u/0/102166323536820202858?rel=author</w:t>
      </w:r>
    </w:p>
    <w:p>
      <w:r>
        <w:t>/top-10-search-engines-in-the-world/#respond</w:t>
      </w:r>
    </w:p>
    <w:p>
      <w:r>
        <w:t>https://www.reliablesoft.net/reliablesoft-net-is-a-google-partner/</w:t>
      </w:r>
    </w:p>
    <w:p>
      <w:r>
        <w:t>https://www.reliablesoft.net/wordpress-blogging/</w:t>
      </w:r>
    </w:p>
    <w:p>
      <w:r>
        <w:t>/diy-seo-tutorial-for-beginners/</w:t>
      </w:r>
    </w:p>
    <w:p>
      <w:r>
        <w:t>https://www.reliablesoft.net/make-money-blogging/</w:t>
      </w:r>
    </w:p>
    <w:p>
      <w:r>
        <w:t>https://www.reliablesoft.net/can-you-still-make-money-with-adsense/</w:t>
      </w:r>
    </w:p>
    <w:p>
      <w:r>
        <w:t>https://www.reliablesoft.net/5-on-page-seo-techniques-thatll-boost-your-rankings-checklist-included/</w:t>
      </w:r>
    </w:p>
    <w:p>
      <w:r>
        <w:t>https://www.reliablesoft.net/how-to-get-your-first-10000-fans-on-facebook-case-study/</w:t>
      </w:r>
    </w:p>
    <w:p>
      <w:r>
        <w:t>https://www.reliablesoft.net/how-to-perform-a-seo-audit-of-your-web-site-checklist-included</w:t>
      </w:r>
    </w:p>
    <w:p>
      <w:r>
        <w:t>https://www.reliablesoft.net/seo-services-pricing-how-much-do-you-have-to-pay-for-seo/</w:t>
      </w:r>
    </w:p>
    <w:p>
      <w:r>
        <w:t>https://www.reliablesoft.net/what-is-off-page-seo/</w:t>
      </w:r>
    </w:p>
    <w:p>
      <w:r>
        <w:t>https://www.reliablesoft.net/seo-tips-for-beginners-15-ways-to-google-boost-your-web-site/</w:t>
      </w:r>
    </w:p>
    <w:p>
      <w:r>
        <w:t>https://www.reliablesoft.net/what-is-search-engine-optimization-and-why-is-it-important/</w:t>
      </w:r>
    </w:p>
    <w:p>
      <w:r>
        <w:t>/products/courses/the-complete-seo-course</w:t>
      </w:r>
    </w:p>
    <w:p>
      <w:r>
        <w:t>https://www.facebook.com/ReliablesoftNet</w:t>
      </w:r>
    </w:p>
    <w:p>
      <w:r>
        <w:t>https://twitter.com/reliablesoftnet</w:t>
      </w:r>
    </w:p>
    <w:p>
      <w:r>
        <w:t>https://plus.google.com/+ReliablesoftNet/posts</w:t>
      </w:r>
    </w:p>
    <w:p>
      <w:r>
        <w:t>https://pinterest.com/reliablesoft/</w:t>
      </w:r>
    </w:p>
    <w:p>
      <w:r>
        <w:t>http://feeds.feedburner.com/Reliablesoftnet</w:t>
      </w:r>
    </w:p>
    <w:p>
      <w:r>
        <w:t>https://play.google.com/store/apps/details?id=com.seo.tips.for.beginners</w:t>
      </w:r>
    </w:p>
    <w:p>
      <w:r>
        <w:t>mailto:sales@reliablesoft.net</w:t>
      </w:r>
    </w:p>
    <w:p>
      <w:r>
        <w:t>https://www.reliablesoft.net/contact/</w:t>
      </w:r>
    </w:p>
    <w:p>
      <w:r>
        <w:t>https://www.reliablesoft.net/ebook/wordpress-seo-guide/</w:t>
      </w:r>
    </w:p>
    <w:p>
      <w:r>
        <w:t>https://www.reliablesoft.net/ebook/the-complete-ecommerce-seo-guide/</w:t>
      </w:r>
    </w:p>
    <w:p>
      <w:r>
        <w:t>https://www.reliablesoft.net/blog/</w:t>
      </w:r>
    </w:p>
    <w:p>
      <w:r>
        <w:t>https://www.reliablesoft.net/seo-packages/</w:t>
      </w:r>
    </w:p>
    <w:p>
      <w:r>
        <w:t>https://www.reliablesoft.net/digital-marketing-services/</w:t>
      </w:r>
    </w:p>
    <w:p>
      <w:r>
        <w:t>https://www.reliablesoft.net/social-media-packages/</w:t>
      </w:r>
    </w:p>
    <w:p>
      <w:r>
        <w:t>https://www.reliablesoft.net/ppc-management/</w:t>
      </w:r>
    </w:p>
    <w:p>
      <w:r>
        <w:t>https://www.reliablesoft.net/sitemap/</w:t>
      </w:r>
    </w:p>
    <w:p>
      <w:r>
        <w:t>https://www.reliablesoft.net/privacy-policy/</w:t>
      </w:r>
    </w:p>
    <w:p>
      <w:r>
        <w:t>https://www.reliablesoft.net/reliablesoft-net-is-a-google-partner/</w:t>
      </w:r>
    </w:p>
    <w:p>
      <w:r>
        <w:t>https://www.reliablesoft.net</w:t>
      </w:r>
    </w:p>
    <w:p>
      <w:r>
        <w:t>https://plus.google.com/share?url=https%3A%2F%2Fwww.reliablesoft.net%2Ftop-10-search-engines-in-the-world%2F</w:t>
      </w:r>
    </w:p>
    <w:p>
      <w:r>
        <w:t>https://twitter.com/share?original_referer=/&amp;text=Top+10+Search+Engines+In+The+World&amp;url=https://www.reliablesoft.net/top-10-search-engines-in-the-world/&amp;via=reliablesoftnet</w:t>
      </w:r>
    </w:p>
    <w:p>
      <w:r>
        <w:t>https://www.facebook.com/share.php?u=https%3A%2F%2Fwww.reliablesoft.net%2Ftop-10-search-engines-in-the-world%2F</w:t>
      </w:r>
    </w:p>
    <w:p>
      <w:r>
        <w:t>https://www.linkedin.com/cws/share?url=https%3A%2F%2Fwww.reliablesoft.net%2Ftop-10-search-engines-in-the-world%2F</w:t>
      </w:r>
    </w:p>
    <w:p>
      <w:r>
        <w:t>mailto:?subject=Top%2010%20Search%20Engines%20In%20The%20World&amp;body=Which%20are%20the%2010%20best%20and%20most%20popular%20search%20engines%20in%20the%20World%3F%20Besides%20Google%20and%20Bing%20there%20are%20other%20search%20engines%20that%20may%20not%20be%20so%20well%20known%20but%20still%20serve%20millions%20of%20search%20queries%20per%20day.%20It%20may%20be%20a%20shocking%20surprise%20for%20many%20people%20but%20Google%20is%20not%20the%20only%20search%20engine%20available%20on%20the%20Internet%20today%21%20In%20fact%2C%20there%20are%20a%20number%20of%20search%20engines%20that%20want%20to%20take%C2%A0Google%27s%20throne%20but%20none%20of%20them%20is%20ready%20%28yet%29%20to%20even%20pose%20a%20threat.%20Nevertheless%2C%20there%20are%20search%20engines%20that%20are%20worth%20considering%20and%20the%20top%2010%20are%20%20Read%20Here%3A%20https%3A%2F%2Fwww.reliablesoft.net%2Ftop-10-search-engines-in-the-world%2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